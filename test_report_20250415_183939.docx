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2025-04-15 18:39:39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tc102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https://login.marwadiuniversity.ac.in:553/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92200103139</w:t>
            </w:r>
          </w:p>
        </w:tc>
        <w:tc>
          <w:tcPr>
            <w:tcW w:type="dxa" w:w="1080"/>
          </w:tcPr>
          <w:p>
            <w:r>
              <w:t>tree981@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